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97" w:rsidRDefault="00D25E53">
      <w:pPr>
        <w:pStyle w:val="Heading1"/>
      </w:pPr>
      <w:r>
        <w:t>Linux Command Practice - Submission</w:t>
      </w:r>
    </w:p>
    <w:p w:rsidR="00CF2297" w:rsidRDefault="00D25E53">
      <w:pPr>
        <w:pStyle w:val="Heading2"/>
      </w:pPr>
      <w:r>
        <w:t>1. Creating and Renaming Files/Directories</w:t>
      </w:r>
    </w:p>
    <w:p w:rsidR="00CF2297" w:rsidRDefault="00D25E53">
      <w:r>
        <w:t>Commands:</w:t>
      </w:r>
    </w:p>
    <w:p w:rsidR="00CF2297" w:rsidRDefault="00D25E53"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</w:r>
    </w:p>
    <w:p w:rsidR="00CF2297" w:rsidRDefault="00D25E53">
      <w:r>
        <w:t xml:space="preserve">Explanation: Creates a directory, navigates into it, makes an empty file, then </w:t>
      </w:r>
      <w:r>
        <w:t>renames it.</w:t>
      </w:r>
    </w:p>
    <w:p w:rsidR="00CF2297" w:rsidRDefault="00D25E53">
      <w:pPr>
        <w:pStyle w:val="Heading2"/>
      </w:pPr>
      <w:r>
        <w:t>2. Viewing File Contents</w:t>
      </w:r>
    </w:p>
    <w:p w:rsidR="00CF2297" w:rsidRDefault="00D25E53">
      <w:r>
        <w:t>Commands:</w:t>
      </w:r>
    </w:p>
    <w:p w:rsidR="00CF2297" w:rsidRDefault="00D25E53"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</w:p>
    <w:p w:rsidR="00CF2297" w:rsidRDefault="00D25E53">
      <w:r>
        <w:t>Explanation: Displays contents of /etc/passwd, shows first 5 lines, and last 5 lines.</w:t>
      </w:r>
    </w:p>
    <w:p w:rsidR="00CF2297" w:rsidRDefault="00D25E53">
      <w:pPr>
        <w:pStyle w:val="Heading2"/>
      </w:pPr>
      <w:r>
        <w:t>3. Searching for Patterns</w:t>
      </w:r>
    </w:p>
    <w:p w:rsidR="00CF2297" w:rsidRDefault="00D25E53">
      <w:r>
        <w:t>Commands:</w:t>
      </w:r>
    </w:p>
    <w:p w:rsidR="00CF2297" w:rsidRDefault="00D25E53">
      <w:r>
        <w:br/>
        <w:t>grep "root" /etc/passwd</w:t>
      </w:r>
      <w:r>
        <w:br/>
      </w:r>
    </w:p>
    <w:p w:rsidR="00CF2297" w:rsidRDefault="00D25E53">
      <w:r>
        <w:t>Explanation: Searches for all lines containing the word "root".</w:t>
      </w:r>
    </w:p>
    <w:p w:rsidR="00CF2297" w:rsidRDefault="00D25E53">
      <w:pPr>
        <w:pStyle w:val="Heading2"/>
      </w:pPr>
      <w:r>
        <w:t>4. Zipping and Unzipping</w:t>
      </w:r>
    </w:p>
    <w:p w:rsidR="00CF2297" w:rsidRDefault="00D25E53">
      <w:r>
        <w:t>Commands:</w:t>
      </w:r>
    </w:p>
    <w:p w:rsidR="00CF2297" w:rsidRDefault="00D25E53">
      <w:r>
        <w:br/>
        <w:t>cd ..</w:t>
      </w:r>
      <w:r>
        <w:br/>
        <w:t>zip -r test_dir.zip test_dir</w:t>
      </w:r>
      <w:r>
        <w:br/>
        <w:t>unzip test_dir.zip -d unzipped_dir</w:t>
      </w:r>
      <w:r>
        <w:br/>
      </w:r>
    </w:p>
    <w:p w:rsidR="00CF2297" w:rsidRDefault="00D25E53">
      <w:r>
        <w:t>Explanation: Compresses the directory and extracts it into a new folder.</w:t>
      </w:r>
    </w:p>
    <w:p w:rsidR="00CF2297" w:rsidRDefault="00D25E53">
      <w:pPr>
        <w:pStyle w:val="Heading2"/>
      </w:pPr>
      <w:r>
        <w:lastRenderedPageBreak/>
        <w:t>5. Download</w:t>
      </w:r>
      <w:r>
        <w:t>ing Files</w:t>
      </w:r>
    </w:p>
    <w:p w:rsidR="00CF2297" w:rsidRDefault="00D25E53">
      <w:r>
        <w:t>Commands:</w:t>
      </w:r>
    </w:p>
    <w:p w:rsidR="00CF2297" w:rsidRDefault="00D25E53">
      <w:r>
        <w:br/>
        <w:t>wget https://example.com/sample.txt</w:t>
      </w:r>
      <w:r>
        <w:br/>
      </w:r>
    </w:p>
    <w:p w:rsidR="00CF2297" w:rsidRDefault="00D25E53">
      <w:r>
        <w:t>Explanation: Downloads a file from the internet using wget.</w:t>
      </w:r>
    </w:p>
    <w:p w:rsidR="00CF2297" w:rsidRDefault="00D25E53">
      <w:pPr>
        <w:pStyle w:val="Heading2"/>
      </w:pPr>
      <w:r>
        <w:t>6. Changing Permissions</w:t>
      </w:r>
    </w:p>
    <w:p w:rsidR="00CF2297" w:rsidRDefault="00D25E53">
      <w:r>
        <w:t>Commands:</w:t>
      </w:r>
    </w:p>
    <w:p w:rsidR="00CF2297" w:rsidRDefault="00D25E53">
      <w:r>
        <w:br/>
        <w:t>touch secure.txt</w:t>
      </w:r>
      <w:r>
        <w:br/>
        <w:t>chmod 444 secure.txt</w:t>
      </w:r>
      <w:r>
        <w:br/>
      </w:r>
    </w:p>
    <w:p w:rsidR="00CF2297" w:rsidRDefault="00D25E53">
      <w:r>
        <w:t>Explanation: Creates a file and changes permissions to read-only</w:t>
      </w:r>
      <w:r>
        <w:t xml:space="preserve"> for everyone.</w:t>
      </w:r>
    </w:p>
    <w:p w:rsidR="00CF2297" w:rsidRDefault="00D25E53">
      <w:pPr>
        <w:pStyle w:val="Heading2"/>
      </w:pPr>
      <w:r>
        <w:t>7. Working with Environment Variables</w:t>
      </w:r>
    </w:p>
    <w:p w:rsidR="00CF2297" w:rsidRDefault="00D25E53">
      <w:r>
        <w:t>Commands:</w:t>
      </w:r>
    </w:p>
    <w:p w:rsidR="00CF2297" w:rsidRDefault="00D25E53">
      <w:r>
        <w:br/>
        <w:t>export MY_VAR="Hello, Linux!"</w:t>
      </w:r>
      <w:r>
        <w:br/>
        <w:t>echo $MY_VAR</w:t>
      </w:r>
      <w:r>
        <w:br/>
      </w:r>
    </w:p>
    <w:p w:rsidR="00CF2297" w:rsidRDefault="00D25E53">
      <w:r>
        <w:t>Explanation: Sets an environment variable and displays its value.</w:t>
      </w:r>
    </w:p>
    <w:p w:rsidR="00CF2297" w:rsidRDefault="00D25E53">
      <w:pPr>
        <w:pStyle w:val="Heading2"/>
      </w:pPr>
      <w:r>
        <w:t>GitHub Submission Instructions</w:t>
      </w:r>
    </w:p>
    <w:p w:rsidR="00CF2297" w:rsidRDefault="00D25E53">
      <w:r>
        <w:br/>
        <w:t xml:space="preserve">1. Create a new GitHub repository (e.g., </w:t>
      </w:r>
      <w:r>
        <w:t>linux-commands-practice).</w:t>
      </w:r>
      <w:r>
        <w:br/>
        <w:t>2. Clone the repository to your local machine.</w:t>
      </w:r>
      <w:r>
        <w:br/>
        <w:t>3. Place this .docx file in the repository folder.</w:t>
      </w:r>
      <w:r>
        <w:br/>
        <w:t>4. Run the following commands:</w:t>
      </w:r>
      <w:r>
        <w:br/>
        <w:t xml:space="preserve">   git add .</w:t>
      </w:r>
      <w:r>
        <w:br/>
        <w:t xml:space="preserve">   git commit -m "Added Linux commands practice document"</w:t>
      </w:r>
      <w:r>
        <w:br/>
        <w:t xml:space="preserve">   git push origin main</w:t>
      </w:r>
      <w:r>
        <w:br/>
        <w:t>5. Sha</w:t>
      </w:r>
      <w:r>
        <w:t>re the GitHub repository link along with your submission.</w:t>
      </w:r>
      <w:r>
        <w:br/>
      </w:r>
    </w:p>
    <w:p w:rsidR="00CF2297" w:rsidRDefault="00D25E53">
      <w:pPr>
        <w:pStyle w:val="Heading2"/>
      </w:pPr>
      <w:r>
        <w:t>Screenshots Section</w:t>
      </w:r>
    </w:p>
    <w:p w:rsidR="00CF2297" w:rsidRDefault="00CF2297"/>
    <w:p w:rsidR="00D25E53" w:rsidRDefault="00D25E53"/>
    <w:p w:rsidR="00D25E53" w:rsidRDefault="00D25E53">
      <w:r>
        <w:br w:type="page"/>
      </w:r>
      <w:r>
        <w:rPr>
          <w:noProof/>
          <w:lang w:val="en-IN" w:eastAsia="en-IN" w:bidi="ml-IN"/>
        </w:rPr>
        <w:lastRenderedPageBreak/>
        <w:drawing>
          <wp:inline distT="0" distB="0" distL="0" distR="0" wp14:anchorId="6E8CCEDE">
            <wp:extent cx="5485765" cy="6600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660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5E53" w:rsidRDefault="00D25E53"/>
    <w:p w:rsidR="00D25E53" w:rsidRDefault="00D25E53" w:rsidP="00D25E53">
      <w:r>
        <w:br w:type="page"/>
      </w:r>
    </w:p>
    <w:p w:rsidR="00D25E53" w:rsidRPr="00D25E53" w:rsidRDefault="00D25E53" w:rsidP="00D25E53">
      <w:pPr>
        <w:rPr>
          <w:lang w:val="en-IN"/>
        </w:rPr>
      </w:pPr>
      <w:r w:rsidRPr="00D25E53">
        <w:rPr>
          <w:lang w:val="en-IN"/>
        </w:rPr>
        <w:lastRenderedPageBreak/>
        <w:drawing>
          <wp:inline distT="0" distB="0" distL="0" distR="0">
            <wp:extent cx="5791200" cy="7419975"/>
            <wp:effectExtent l="0" t="0" r="0" b="9525"/>
            <wp:docPr id="5" name="Picture 5" descr="C:\Users\Mohds\Pictures\Screenshots\Screenshot 2025-08-10 003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ds\Pictures\Screenshots\Screenshot 2025-08-10 0039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53" w:rsidRDefault="00D25E53"/>
    <w:p w:rsidR="00D25E53" w:rsidRDefault="00D25E53">
      <w:r>
        <w:br w:type="page"/>
      </w:r>
    </w:p>
    <w:p w:rsidR="00D25E53" w:rsidRDefault="00D25E53" w:rsidP="00D25E53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514975" cy="6814886"/>
            <wp:effectExtent l="0" t="0" r="0" b="5080"/>
            <wp:docPr id="6" name="Picture 6" descr="C:\Users\Mohds\Pictures\Screenshots\Screenshot 2025-08-10 003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hds\Pictures\Screenshots\Screenshot 2025-08-10 0039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32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5E53" w:rsidRDefault="00D25E53"/>
    <w:sectPr w:rsidR="00D25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2297"/>
    <w:rsid w:val="00D25E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DF054-EC5C-4A70-9DA9-6EAAE61D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1613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MUHAMMED SAHAL</cp:lastModifiedBy>
  <cp:revision>2</cp:revision>
  <dcterms:created xsi:type="dcterms:W3CDTF">2025-08-10T06:42:00Z</dcterms:created>
  <dcterms:modified xsi:type="dcterms:W3CDTF">2025-08-10T06:42:00Z</dcterms:modified>
</cp:coreProperties>
</file>